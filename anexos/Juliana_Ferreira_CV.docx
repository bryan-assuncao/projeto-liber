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Juliana Ferreira da Silva</w:t>
      </w:r>
    </w:p>
    <w:p>
      <w:r>
        <w:t>Telefone: (11) 99876-5432</w:t>
      </w:r>
    </w:p>
    <w:p>
      <w:r>
        <w:t>Email: juliana.silva@email.com</w:t>
      </w:r>
    </w:p>
    <w:p>
      <w:r>
        <w:t>Objetivo: Vaga de Analista de RPA</w:t>
      </w:r>
    </w:p>
    <w:p>
      <w:r>
        <w:t>Experiência: 1 ano com automações UiPath e Power Automate.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
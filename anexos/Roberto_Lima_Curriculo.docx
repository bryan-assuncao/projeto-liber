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Roberto Lima</w:t>
      </w:r>
    </w:p>
    <w:p>
      <w:r>
        <w:t>Telefone: (21) 98888-1234</w:t>
      </w:r>
    </w:p>
    <w:p>
      <w:r>
        <w:t>Email: roberto.lima@email.com</w:t>
      </w:r>
    </w:p>
    <w:p>
      <w:r>
        <w:t>Objetivo: Desenvolvedor No-Code</w:t>
      </w:r>
    </w:p>
    <w:p>
      <w:r>
        <w:t>Experiência: Projetos em Make (Integromat) e Zapier.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